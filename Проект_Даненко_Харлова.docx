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МИНИСТЕРСТВО ЦИФРОВОГО РАЗВИТИЯ, СВЯЗИ </w:t>
      </w:r>
    </w:p>
    <w:p w14:paraId="00000002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И МАССОВЫХ КОММУНИКАЦИЙ РОССИЙСКОЙ ФЕДЕРАЦИИ</w:t>
      </w:r>
    </w:p>
    <w:p w14:paraId="00000003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«САНКТ-ПЕТЕРБУРГСКИЙ ГОСУДАРСТВЕННЫЙ УНИВЕРСИТЕТ ТЕЛЕКОММУНИКАЦИЙ ИМ. ПРОФ. М.А. БОНЧ-БРУЕВИЧА»</w:t>
      </w:r>
    </w:p>
    <w:p w14:paraId="00000005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(СПбГУТ)</w:t>
      </w:r>
    </w:p>
    <w:p w14:paraId="00000006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ФАКУЛЬТЕТ ИНФОРМАЦИОННЫХ ТЕХНОЛОГИЙ И ПРОГРАММНОЙ ИНЖЕНЕРИИ (</w:t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ИТПИ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)</w:t>
      </w:r>
    </w:p>
    <w:p w14:paraId="00000007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КАФЕДРА ПРОГРАММНОЙ ИНЖЕНЕРИИ И ВЫЧИСЛИТЕЛЬНОЙ ТЕХНИКИ (ПИ И ВТ)</w:t>
      </w:r>
    </w:p>
    <w:p w14:paraId="00000008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A">
      <w:pPr>
        <w:spacing w:line="360" w:lineRule="auto"/>
        <w:ind w:right="29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386A14A5">
      <w:pPr>
        <w:spacing w:after="160" w:line="360" w:lineRule="auto"/>
        <w:ind w:right="290"/>
        <w:jc w:val="center"/>
        <w:rPr>
          <w:rFonts w:ascii="Times New Roman" w:hAnsi="Times New Roman" w:eastAsia="Times New Roman" w:cs="Times New Roman"/>
          <w:b/>
          <w:sz w:val="34"/>
          <w:szCs w:val="34"/>
          <w:rtl w:val="0"/>
          <w:lang w:val="ru-RU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  <w:lang w:val="ru-RU"/>
        </w:rPr>
        <w:t>Проект</w:t>
      </w:r>
    </w:p>
    <w:p w14:paraId="0000000C">
      <w:pPr>
        <w:spacing w:after="160" w:line="36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дисциплине «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Операционные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системы и сети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»</w:t>
      </w:r>
    </w:p>
    <w:p w14:paraId="0000000D">
      <w:pPr>
        <w:spacing w:after="160" w:line="36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«Сервис для операционной системы Linux»</w:t>
      </w:r>
    </w:p>
    <w:p w14:paraId="0000000E">
      <w:pPr>
        <w:spacing w:after="160" w:line="36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F">
      <w:pPr>
        <w:spacing w:after="160" w:line="360" w:lineRule="auto"/>
        <w:ind w:right="9" w:rightChars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0">
      <w:pPr>
        <w:spacing w:line="240" w:lineRule="auto"/>
        <w:ind w:right="9" w:rightChars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Выполнили:</w:t>
      </w:r>
    </w:p>
    <w:p w14:paraId="00000011">
      <w:pPr>
        <w:spacing w:after="120" w:line="240" w:lineRule="auto"/>
        <w:ind w:right="9" w:rightChars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Студенты группы ИКПИ-23</w:t>
      </w:r>
    </w:p>
    <w:p w14:paraId="00000012">
      <w:pPr>
        <w:spacing w:after="120" w:line="240" w:lineRule="auto"/>
        <w:ind w:right="9" w:rightChars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Даненко Д. А.</w:t>
      </w:r>
    </w:p>
    <w:p w14:paraId="00000013">
      <w:pPr>
        <w:spacing w:after="120" w:line="240" w:lineRule="auto"/>
        <w:ind w:right="9" w:rightChars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Харлова А. А.</w:t>
      </w:r>
    </w:p>
    <w:p w14:paraId="00000014">
      <w:pPr>
        <w:spacing w:line="240" w:lineRule="auto"/>
        <w:ind w:right="9" w:rightChars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Подпись ______________</w:t>
      </w:r>
    </w:p>
    <w:p w14:paraId="00000015">
      <w:pPr>
        <w:pStyle w:val="10"/>
        <w:keepNext w:val="0"/>
        <w:keepLines w:val="0"/>
        <w:spacing w:after="160" w:line="259" w:lineRule="auto"/>
        <w:ind w:right="9" w:rightChars="0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00000016">
      <w:pPr>
        <w:spacing w:line="240" w:lineRule="auto"/>
        <w:ind w:right="9" w:rightChars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Принял:</w:t>
      </w:r>
    </w:p>
    <w:p w14:paraId="00000017">
      <w:pPr>
        <w:spacing w:line="240" w:lineRule="auto"/>
        <w:ind w:right="9" w:rightChars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Преподаватель</w:t>
      </w:r>
    </w:p>
    <w:p w14:paraId="00000018">
      <w:pPr>
        <w:spacing w:line="240" w:lineRule="auto"/>
        <w:ind w:right="9" w:rightChars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Дагаев А. В.</w:t>
      </w:r>
    </w:p>
    <w:p w14:paraId="00000019">
      <w:pPr>
        <w:spacing w:line="240" w:lineRule="auto"/>
        <w:ind w:right="9" w:rightChars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Подпись ______________</w:t>
      </w:r>
    </w:p>
    <w:p w14:paraId="0000001A">
      <w:pPr>
        <w:spacing w:line="24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B">
      <w:pPr>
        <w:spacing w:line="240" w:lineRule="auto"/>
        <w:ind w:right="290"/>
        <w:rPr>
          <w:rFonts w:ascii="Times New Roman" w:hAnsi="Times New Roman" w:eastAsia="Times New Roman" w:cs="Times New Roman"/>
          <w:sz w:val="24"/>
          <w:szCs w:val="24"/>
        </w:rPr>
      </w:pPr>
    </w:p>
    <w:p w14:paraId="0000001C">
      <w:pPr>
        <w:spacing w:line="240" w:lineRule="auto"/>
        <w:ind w:right="290"/>
        <w:rPr>
          <w:rFonts w:ascii="Times New Roman" w:hAnsi="Times New Roman" w:eastAsia="Times New Roman" w:cs="Times New Roman"/>
          <w:sz w:val="24"/>
          <w:szCs w:val="24"/>
        </w:rPr>
      </w:pPr>
    </w:p>
    <w:p w14:paraId="0000001D">
      <w:pPr>
        <w:spacing w:line="240" w:lineRule="auto"/>
        <w:ind w:right="290"/>
        <w:rPr>
          <w:rFonts w:ascii="Times New Roman" w:hAnsi="Times New Roman" w:eastAsia="Times New Roman" w:cs="Times New Roman"/>
          <w:sz w:val="24"/>
          <w:szCs w:val="24"/>
        </w:rPr>
      </w:pPr>
    </w:p>
    <w:p w14:paraId="0000001E">
      <w:pPr>
        <w:spacing w:line="240" w:lineRule="auto"/>
        <w:ind w:right="29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F">
      <w:pPr>
        <w:spacing w:line="24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Санкт-Петербург</w:t>
      </w:r>
    </w:p>
    <w:p w14:paraId="00000020">
      <w:pPr>
        <w:spacing w:line="24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2024 г.</w:t>
      </w:r>
      <w:r>
        <w:br w:type="page"/>
      </w:r>
    </w:p>
    <w:p w14:paraId="23454574">
      <w:pPr>
        <w:pStyle w:val="2"/>
        <w:spacing w:before="0" w:after="0" w:line="360" w:lineRule="auto"/>
        <w:ind w:right="290" w:firstLine="709"/>
        <w:jc w:val="center"/>
        <w:outlineLvl w:val="9"/>
        <w:rPr>
          <w:rFonts w:ascii="Times New Roman" w:hAnsi="Times New Roman" w:eastAsia="Times New Roman" w:cs="Times New Roman"/>
          <w:b/>
          <w:sz w:val="32"/>
          <w:szCs w:val="32"/>
          <w:rtl w:val="0"/>
        </w:rPr>
        <w:sectPr>
          <w:pgSz w:w="11909" w:h="16834"/>
          <w:pgMar w:top="1134" w:right="567" w:bottom="1134" w:left="1134" w:header="720" w:footer="720" w:gutter="0"/>
          <w:pgNumType w:start="1"/>
          <w:cols w:space="720" w:num="1"/>
        </w:sectPr>
      </w:pPr>
      <w:bookmarkStart w:id="0" w:name="_gjdgxs" w:colFirst="0" w:colLast="0"/>
      <w:bookmarkEnd w:id="0"/>
    </w:p>
    <w:sdt>
      <w:sdtPr>
        <w:rPr>
          <w:rFonts w:hint="default" w:ascii="Times New Roman" w:hAnsi="Times New Roman" w:eastAsia="SimSun" w:cs="Times New Roman"/>
          <w:b/>
          <w:bCs/>
          <w:sz w:val="28"/>
          <w:szCs w:val="28"/>
          <w:lang w:val="ru"/>
        </w:rPr>
        <w:id w:val="147477906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22"/>
          <w:szCs w:val="22"/>
          <w:lang w:val="ru"/>
        </w:rPr>
      </w:sdtEndPr>
      <w:sdtContent>
        <w:p w14:paraId="107E872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 w14:paraId="098BF87B">
          <w:pPr>
            <w:pStyle w:val="13"/>
            <w:tabs>
              <w:tab w:val="right" w:leader="dot" w:pos="902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_Toc27137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_Toc27137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5F86A2CE">
          <w:pPr>
            <w:pStyle w:val="13"/>
            <w:tabs>
              <w:tab w:val="right" w:leader="dot" w:pos="902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_Toc17390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Постановка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_Toc17390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301C8B51">
          <w:pPr>
            <w:pStyle w:val="13"/>
            <w:tabs>
              <w:tab w:val="right" w:leader="dot" w:pos="902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_Toc11384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Описание внутренней логики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_Toc11384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EF684D3">
          <w:pPr>
            <w:pStyle w:val="13"/>
            <w:tabs>
              <w:tab w:val="right" w:leader="dot" w:pos="902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_Toc15827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6.1. Ожидание команд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_Toc15827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3684B65C">
          <w:pPr>
            <w:pStyle w:val="13"/>
            <w:tabs>
              <w:tab w:val="right" w:leader="dot" w:pos="902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_Toc24333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6.2. Обработка команд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_Toc24333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3F7BBCA5">
          <w:pPr>
            <w:pStyle w:val="13"/>
            <w:tabs>
              <w:tab w:val="right" w:leader="dot" w:pos="902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_Toc6388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6.3. Очистка файла команд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_Toc6388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6E4E83B">
          <w:pPr>
            <w:pStyle w:val="13"/>
            <w:tabs>
              <w:tab w:val="right" w:leader="dot" w:pos="902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_Toc31275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6.4. Бесконечный цикл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_Toc31275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578BB8E4">
          <w:pPr>
            <w:pStyle w:val="13"/>
            <w:tabs>
              <w:tab w:val="right" w:leader="dot" w:pos="902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_Toc12974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_Toc12974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79EE5C7">
          <w:pPr>
            <w:spacing w:line="360" w:lineRule="auto"/>
            <w:rPr>
              <w:rFonts w:ascii="Arial" w:hAnsi="Arial" w:eastAsia="Arial" w:cs="Arial"/>
              <w:sz w:val="22"/>
              <w:szCs w:val="22"/>
              <w:lang w:val="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6288F6B">
      <w:pPr>
        <w:rPr>
          <w:rFonts w:ascii="Arial" w:hAnsi="Arial" w:eastAsia="Arial" w:cs="Arial"/>
          <w:sz w:val="22"/>
          <w:szCs w:val="22"/>
          <w:rtl w:val="0"/>
          <w:lang w:val="ru"/>
        </w:rPr>
        <w:sectPr>
          <w:pgSz w:w="11909" w:h="16834"/>
          <w:pgMar w:top="1134" w:right="567" w:bottom="1134" w:left="1134" w:header="720" w:footer="720" w:gutter="0"/>
          <w:paperSrc/>
          <w:pgNumType w:start="1"/>
          <w:cols w:space="0" w:num="1"/>
          <w:rtlGutter w:val="0"/>
          <w:docGrid w:linePitch="0" w:charSpace="0"/>
        </w:sectPr>
      </w:pPr>
    </w:p>
    <w:p w14:paraId="00000021">
      <w:pPr>
        <w:pStyle w:val="2"/>
        <w:spacing w:before="0" w:after="0" w:line="360" w:lineRule="auto"/>
        <w:ind w:right="290"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" w:name="_Toc27137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Введение</w:t>
      </w:r>
      <w:bookmarkEnd w:id="1"/>
    </w:p>
    <w:p w14:paraId="00000023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современных операционных системах управление пользователями и системными ресурсами является важной задачей для обеспечения безопасности и стабильности работы. Автоматизация таких процессов позволяет администраторам эффективно управлять системой, минимизировать человеческий фактор и упростить выполнение повседневных задач. В данной работе представлен проект сервиса, который позволяет автоматизировать управление пользователями и очистку системных ресурсов.</w:t>
      </w:r>
    </w:p>
    <w:p w14:paraId="61469E2D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00000024">
      <w:pPr>
        <w:pStyle w:val="2"/>
        <w:spacing w:before="0" w:after="0" w:line="360" w:lineRule="auto"/>
        <w:ind w:right="290"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" w:name="_30j0zll" w:colFirst="0" w:colLast="0"/>
      <w:bookmarkEnd w:id="2"/>
      <w:bookmarkStart w:id="3" w:name="_Toc17390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Постановка задачи</w:t>
      </w:r>
      <w:bookmarkEnd w:id="3"/>
    </w:p>
    <w:p w14:paraId="00000025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рамках данного проекта необходимо разработать сервис для управления пользователями и системными ресурсами в операционной системе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Linux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 Сервис должен предоставлять следующие функции:</w:t>
      </w:r>
    </w:p>
    <w:p w14:paraId="00000026">
      <w:pPr>
        <w:numPr>
          <w:ilvl w:val="0"/>
          <w:numId w:val="1"/>
        </w:numPr>
        <w:spacing w:after="0" w:afterAutospacing="0" w:line="360" w:lineRule="auto"/>
        <w:ind w:left="720" w:right="29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Добавление и удаление пользователей.</w:t>
      </w:r>
    </w:p>
    <w:p w14:paraId="00000027">
      <w:pPr>
        <w:numPr>
          <w:ilvl w:val="0"/>
          <w:numId w:val="1"/>
        </w:numPr>
        <w:spacing w:after="0" w:afterAutospacing="0" w:line="360" w:lineRule="auto"/>
        <w:ind w:left="720" w:right="29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Изменение прав доступа пользователей.</w:t>
      </w:r>
    </w:p>
    <w:p w14:paraId="00000028">
      <w:pPr>
        <w:numPr>
          <w:ilvl w:val="0"/>
          <w:numId w:val="1"/>
        </w:numPr>
        <w:spacing w:after="0" w:afterAutospacing="0" w:line="360" w:lineRule="auto"/>
        <w:ind w:left="720" w:right="29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Очистка кэша пользователей.</w:t>
      </w:r>
    </w:p>
    <w:p w14:paraId="00000029">
      <w:pPr>
        <w:numPr>
          <w:ilvl w:val="0"/>
          <w:numId w:val="1"/>
        </w:numPr>
        <w:spacing w:after="160" w:line="360" w:lineRule="auto"/>
        <w:ind w:left="720" w:right="29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Остановка приложений, использующих большой объём трафика.</w:t>
      </w:r>
    </w:p>
    <w:p w14:paraId="0000002B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Сервис будет реализован на языке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Bash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интегрирован с системой инициализации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systemd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Linux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23F67EBE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0000002C">
      <w:pPr>
        <w:pStyle w:val="2"/>
        <w:spacing w:before="0" w:after="0" w:line="360" w:lineRule="auto"/>
        <w:ind w:right="290"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" w:name="_1fob9te" w:colFirst="0" w:colLast="0"/>
      <w:bookmarkEnd w:id="4"/>
      <w:bookmarkStart w:id="5" w:name="_Toc11384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Описание внутренней логики</w:t>
      </w:r>
      <w:bookmarkEnd w:id="5"/>
    </w:p>
    <w:p w14:paraId="0000002D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Сервис реализован в виде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Bash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-скрипта, который выполняет следующие функции:</w:t>
      </w:r>
    </w:p>
    <w:p w14:paraId="0000002E">
      <w:pPr>
        <w:numPr>
          <w:ilvl w:val="0"/>
          <w:numId w:val="2"/>
        </w:numPr>
        <w:spacing w:after="160" w:line="36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Добавление пользователя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add_user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2F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Описание: </w:t>
      </w:r>
    </w:p>
    <w:p w14:paraId="00000030">
      <w:pPr>
        <w:spacing w:after="160" w:line="360" w:lineRule="auto"/>
        <w:ind w:left="720" w:firstLine="72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Создаёт нового пользователя в системе.</w:t>
      </w:r>
    </w:p>
    <w:p w14:paraId="00000031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Логика:</w:t>
      </w:r>
    </w:p>
    <w:p w14:paraId="00000032">
      <w:pPr>
        <w:numPr>
          <w:ilvl w:val="0"/>
          <w:numId w:val="3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Принимает имя пользователя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username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 в качестве аргумента.</w:t>
      </w:r>
    </w:p>
    <w:p w14:paraId="00000033">
      <w:pPr>
        <w:numPr>
          <w:ilvl w:val="0"/>
          <w:numId w:val="3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Использует команду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sudo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useradd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-m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для создания пользователя с домашней директорией.</w:t>
      </w:r>
    </w:p>
    <w:p w14:paraId="00000034">
      <w:pPr>
        <w:numPr>
          <w:ilvl w:val="0"/>
          <w:numId w:val="3"/>
        </w:numPr>
        <w:spacing w:after="16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Записывает результат операции в лог-файл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/var/log/user_management.log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35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Пример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00000036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add_user "new_user"</w:t>
      </w:r>
    </w:p>
    <w:p w14:paraId="00000037">
      <w:pPr>
        <w:numPr>
          <w:ilvl w:val="0"/>
          <w:numId w:val="2"/>
        </w:numPr>
        <w:spacing w:after="160" w:line="36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Удаление пользователя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remove_user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38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Описание: </w:t>
      </w:r>
    </w:p>
    <w:p w14:paraId="00000039">
      <w:pPr>
        <w:spacing w:after="160" w:line="360" w:lineRule="auto"/>
        <w:ind w:left="720" w:firstLine="72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Удаляет существующего пользователя.</w:t>
      </w:r>
    </w:p>
    <w:p w14:paraId="0000003A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Логика:</w:t>
      </w:r>
    </w:p>
    <w:p w14:paraId="0000003B">
      <w:pPr>
        <w:numPr>
          <w:ilvl w:val="0"/>
          <w:numId w:val="4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Принимает имя пользователя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username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 в качестве аргумента.</w:t>
      </w:r>
    </w:p>
    <w:p w14:paraId="0000003C">
      <w:pPr>
        <w:numPr>
          <w:ilvl w:val="0"/>
          <w:numId w:val="4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Использует команду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sudo userdel -r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для удаления пользователя вместе с его домашней директорией.</w:t>
      </w:r>
    </w:p>
    <w:p w14:paraId="0000003D">
      <w:pPr>
        <w:numPr>
          <w:ilvl w:val="0"/>
          <w:numId w:val="4"/>
        </w:numPr>
        <w:spacing w:after="16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Записывает результат операции в лог-файл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 xml:space="preserve"> /var/log/user_management.log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3E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Пример:</w:t>
      </w:r>
    </w:p>
    <w:p w14:paraId="0000003F">
      <w:pPr>
        <w:spacing w:after="160" w:line="360" w:lineRule="auto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remove_user "old_user"</w:t>
      </w:r>
    </w:p>
    <w:p w14:paraId="00000040">
      <w:pPr>
        <w:spacing w:after="160" w:line="360" w:lineRule="auto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00000041">
      <w:pPr>
        <w:numPr>
          <w:ilvl w:val="0"/>
          <w:numId w:val="2"/>
        </w:numPr>
        <w:spacing w:after="160" w:line="36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Изменение прав доступа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change_permissions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42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Описание: </w:t>
      </w:r>
    </w:p>
    <w:p w14:paraId="00000043">
      <w:pPr>
        <w:spacing w:after="160" w:line="360" w:lineRule="auto"/>
        <w:ind w:left="720" w:firstLine="72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Изменяет права доступа пользователя, добавляя его в указанную группу.</w:t>
      </w:r>
    </w:p>
    <w:p w14:paraId="00000044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Логика:</w:t>
      </w:r>
    </w:p>
    <w:p w14:paraId="00000045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Принимает имя пользователя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username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 и группу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permissions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 в качестве аргументов.</w:t>
      </w:r>
    </w:p>
    <w:p w14:paraId="00000046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Использует команду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 xml:space="preserve"> sudo usermod -aG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для добавления пользователя в указанную группу.</w:t>
      </w:r>
    </w:p>
    <w:p w14:paraId="00000047">
      <w:pPr>
        <w:numPr>
          <w:ilvl w:val="0"/>
          <w:numId w:val="5"/>
        </w:numPr>
        <w:spacing w:after="16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Записывает результат операции в лог-файл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/var/log/user_management.log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48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Пример:</w:t>
      </w:r>
    </w:p>
    <w:p w14:paraId="00000049">
      <w:pPr>
        <w:spacing w:after="160" w:line="360" w:lineRule="auto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change_permissions "new_user" "sudo"</w:t>
      </w:r>
    </w:p>
    <w:p w14:paraId="0000004A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B">
      <w:pPr>
        <w:numPr>
          <w:ilvl w:val="0"/>
          <w:numId w:val="2"/>
        </w:numPr>
        <w:spacing w:after="160" w:line="36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Очистка кэша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clear_cache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4C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Описание: </w:t>
      </w:r>
    </w:p>
    <w:p w14:paraId="0000004D">
      <w:pPr>
        <w:spacing w:after="160" w:line="360" w:lineRule="auto"/>
        <w:ind w:left="720" w:firstLine="72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Очищает кэш пользователя, удаляя содержимое директории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~/.cache/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4E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Логика:</w:t>
      </w:r>
    </w:p>
    <w:p w14:paraId="0000004F">
      <w:pPr>
        <w:numPr>
          <w:ilvl w:val="0"/>
          <w:numId w:val="6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Принимает имя пользователя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username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 в качестве аргумента.</w:t>
      </w:r>
    </w:p>
    <w:p w14:paraId="00000050">
      <w:pPr>
        <w:numPr>
          <w:ilvl w:val="0"/>
          <w:numId w:val="6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Определяет домашнюю директорию пользователя с помощью команды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eval echo "~$username"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51">
      <w:pPr>
        <w:numPr>
          <w:ilvl w:val="0"/>
          <w:numId w:val="6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Проверяет существование директории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~/.cache/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52">
      <w:pPr>
        <w:numPr>
          <w:ilvl w:val="0"/>
          <w:numId w:val="6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Использует команду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sudo rm -rf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для удаления содержимого директории.</w:t>
      </w:r>
    </w:p>
    <w:p w14:paraId="00000053">
      <w:pPr>
        <w:numPr>
          <w:ilvl w:val="0"/>
          <w:numId w:val="6"/>
        </w:numPr>
        <w:spacing w:after="16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Записывает результат операции в лог-файл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/var/log/user_management.log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54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Пример:</w:t>
      </w:r>
    </w:p>
    <w:p w14:paraId="00000055">
      <w:pPr>
        <w:spacing w:after="160" w:line="360" w:lineRule="auto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clear_cache "new_user"</w:t>
      </w:r>
    </w:p>
    <w:p w14:paraId="00000056">
      <w:pPr>
        <w:numPr>
          <w:ilvl w:val="0"/>
          <w:numId w:val="2"/>
        </w:numPr>
        <w:spacing w:after="160" w:line="36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Остановка приложения по трафику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stop_app_by_traffic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57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Описание: </w:t>
      </w:r>
    </w:p>
    <w:p w14:paraId="00000058">
      <w:pPr>
        <w:spacing w:after="160" w:line="360" w:lineRule="auto"/>
        <w:ind w:left="720" w:firstLine="72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Останавливает приложение, использующее большой объём трафика.</w:t>
      </w:r>
    </w:p>
    <w:p w14:paraId="00000059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Логика:</w:t>
      </w:r>
    </w:p>
    <w:p w14:paraId="0000005A">
      <w:pPr>
        <w:numPr>
          <w:ilvl w:val="0"/>
          <w:numId w:val="7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Принимает пороговое значение трафика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threshold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 в качестве аргумента.</w:t>
      </w:r>
    </w:p>
    <w:p w14:paraId="0000005B">
      <w:pPr>
        <w:numPr>
          <w:ilvl w:val="0"/>
          <w:numId w:val="7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Использует команду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sudo netstat -tunp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для анализа сетевого трафика.</w:t>
      </w:r>
    </w:p>
    <w:p w14:paraId="0000005C">
      <w:pPr>
        <w:numPr>
          <w:ilvl w:val="0"/>
          <w:numId w:val="7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Фильтрует приложения, использующие трафик выше указанного порога.</w:t>
      </w:r>
    </w:p>
    <w:p w14:paraId="0000005D">
      <w:pPr>
        <w:numPr>
          <w:ilvl w:val="0"/>
          <w:numId w:val="7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Останавливает приложение с помощью команды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sudo kill -9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5E">
      <w:pPr>
        <w:numPr>
          <w:ilvl w:val="0"/>
          <w:numId w:val="7"/>
        </w:numPr>
        <w:spacing w:after="16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Записывает результат операции в лог-файл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/var/log/user_management.log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5F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Пример:</w:t>
      </w:r>
    </w:p>
    <w:p w14:paraId="00000060">
      <w:pPr>
        <w:spacing w:after="160" w:line="360" w:lineRule="auto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stop_app_by_traffic "1000"</w:t>
      </w:r>
    </w:p>
    <w:p w14:paraId="00000061">
      <w:pPr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62">
      <w:pPr>
        <w:numPr>
          <w:ilvl w:val="0"/>
          <w:numId w:val="2"/>
        </w:numPr>
        <w:spacing w:after="160" w:line="36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Главный цикл демона (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main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63">
      <w:pPr>
        <w:spacing w:after="160" w:line="360" w:lineRule="auto"/>
        <w:ind w:left="72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Главный цикл обеспечивает работу демона в режиме ожидания и обработки команд.</w:t>
      </w:r>
    </w:p>
    <w:p w14:paraId="00000064">
      <w:pPr>
        <w:spacing w:after="160" w:line="360" w:lineRule="auto"/>
        <w:ind w:left="720" w:firstLine="0"/>
        <w:outlineLvl w:val="0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6" w:name="_Toc15827"/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6.1. Ожидание команд</w:t>
      </w:r>
      <w:bookmarkEnd w:id="6"/>
    </w:p>
    <w:p w14:paraId="00000065">
      <w:pPr>
        <w:spacing w:after="160" w:line="360" w:lineRule="auto"/>
        <w:ind w:left="144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Использует утилиту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inotifywait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для отслеживания изменений в файле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/tmp/user_management_commands.txt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 Когда файл изменяется, демон начинает обработку команд.</w:t>
      </w:r>
    </w:p>
    <w:p w14:paraId="00000066">
      <w:pPr>
        <w:spacing w:after="160" w:line="360" w:lineRule="auto"/>
        <w:ind w:left="720" w:firstLine="0"/>
        <w:outlineLvl w:val="0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7" w:name="_Toc24333"/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6.2. Обработка команд</w:t>
      </w:r>
      <w:bookmarkEnd w:id="7"/>
    </w:p>
    <w:p w14:paraId="00000067">
      <w:pPr>
        <w:numPr>
          <w:ilvl w:val="0"/>
          <w:numId w:val="8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Читает команды из файла построчно.</w:t>
      </w:r>
    </w:p>
    <w:p w14:paraId="00000068">
      <w:pPr>
        <w:numPr>
          <w:ilvl w:val="0"/>
          <w:numId w:val="8"/>
        </w:numPr>
        <w:spacing w:after="0" w:afterAutospacing="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Каждая команда состоит из имени функции и аргументов, разделённых пробелами.</w:t>
      </w:r>
    </w:p>
    <w:p w14:paraId="00000069">
      <w:pPr>
        <w:numPr>
          <w:ilvl w:val="0"/>
          <w:numId w:val="8"/>
        </w:numPr>
        <w:spacing w:after="160" w:line="360" w:lineRule="auto"/>
        <w:ind w:left="144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Вызывает соответствующую функцию в зависимости от команды.</w:t>
      </w:r>
    </w:p>
    <w:p w14:paraId="0000006A">
      <w:pPr>
        <w:spacing w:after="160" w:line="360" w:lineRule="auto"/>
        <w:ind w:left="720" w:firstLine="0"/>
        <w:outlineLvl w:val="0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8" w:name="_Toc6388"/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6.3. Очистка файла команд</w:t>
      </w:r>
      <w:bookmarkEnd w:id="8"/>
    </w:p>
    <w:p w14:paraId="0000006B">
      <w:pPr>
        <w:spacing w:after="160" w:line="360" w:lineRule="auto"/>
        <w:ind w:left="144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После обработки всех команд файл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/tmp/user_management_commands.txt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очищается с помощью команды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 xml:space="preserve"> &gt; /tmp/user_management_commands.txt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6C">
      <w:pPr>
        <w:spacing w:after="160" w:line="360" w:lineRule="auto"/>
        <w:ind w:left="720" w:firstLine="0"/>
        <w:outlineLvl w:val="0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9" w:name="_Toc31275"/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6.4. Бесконечный цикл</w:t>
      </w:r>
      <w:bookmarkEnd w:id="9"/>
    </w:p>
    <w:p w14:paraId="0000006D">
      <w:pPr>
        <w:spacing w:after="160" w:line="360" w:lineRule="auto"/>
        <w:ind w:left="720" w:firstLine="72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Демон работает в бесконечном цикле, постоянно ожидая новых команд.</w:t>
      </w:r>
    </w:p>
    <w:p w14:paraId="0000006E">
      <w:pPr>
        <w:spacing w:after="160" w:line="36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6F">
      <w:pPr>
        <w:numPr>
          <w:ilvl w:val="0"/>
          <w:numId w:val="2"/>
        </w:numPr>
        <w:spacing w:after="160" w:line="36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Логирование</w:t>
      </w:r>
    </w:p>
    <w:p w14:paraId="00000071">
      <w:pPr>
        <w:spacing w:after="160" w:line="360" w:lineRule="auto"/>
        <w:ind w:left="720" w:firstLine="0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Все операции записываются в лог-файл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t>/var/log/user_management.log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 Логирование позволяет отслеживать выполнение команд и диагностировать возможные ошибки.</w:t>
      </w:r>
    </w:p>
    <w:p w14:paraId="1372B92D">
      <w:pPr>
        <w:spacing w:after="160" w:line="259" w:lineRule="auto"/>
        <w:ind w:left="72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7B5E4699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  <w:lang w:val="ru-RU"/>
        </w:rPr>
        <w:t>Пример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ru-RU"/>
        </w:rPr>
        <w:t xml:space="preserve"> работы программы</w:t>
      </w:r>
    </w:p>
    <w:p w14:paraId="3F393174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Тестирование разработанного сервиса для управления пользователями и системными ресурсами в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rtl w:val="0"/>
          <w:lang w:val="en-US"/>
        </w:rPr>
        <w:t xml:space="preserve">Linux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является важным этапом для обеспечения его корректной работы, стабильности и безопасности.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Тестирование сервиса позволит убедиться в его готовности к использованию в реальных условиях и обеспечит надежную работу системы управления пользователями и ресурсами.</w:t>
      </w:r>
    </w:p>
    <w:p w14:paraId="78BBCB7D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В ходе тестирования была проведена п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ровер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ка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работ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ы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отдельных функций и команд, реализованных в скрипте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rtl w:val="0"/>
          <w:lang w:val="en-US"/>
        </w:rPr>
        <w:t>Bash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взаимодействи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я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сервиса с системными инструментами и другими компонентами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rtl w:val="0"/>
          <w:lang w:val="en-US"/>
        </w:rPr>
        <w:t>Linux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, а также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интеграции с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rtl w:val="0"/>
          <w:lang w:val="en-US"/>
        </w:rPr>
        <w:t xml:space="preserve">systemd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(запуск, остановка, перезапуск сервиса)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с системными командами (например,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rtl w:val="0"/>
          <w:lang w:val="en-US"/>
        </w:rPr>
        <w:t>useradd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,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rtl w:val="0"/>
          <w:lang w:val="en-US"/>
        </w:rPr>
        <w:t>deluser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,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rtl w:val="0"/>
          <w:lang w:val="en-US"/>
        </w:rPr>
        <w:t>chmod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, </w:t>
      </w:r>
      <w:r>
        <w:rPr>
          <w:rFonts w:hint="default" w:ascii="Times New Roman" w:hAnsi="Times New Roman" w:eastAsia="Times New Roman"/>
          <w:b w:val="0"/>
          <w:bCs/>
          <w:i/>
          <w:iCs/>
          <w:sz w:val="28"/>
          <w:szCs w:val="28"/>
          <w:rtl w:val="0"/>
          <w:lang w:val="en-US"/>
        </w:rPr>
        <w:t>kill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).</w:t>
      </w:r>
    </w:p>
    <w:p w14:paraId="3A420D2D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Проверка работы сервиса в реальной системной среде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представлена на рисунках 1-3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.</w:t>
      </w:r>
    </w:p>
    <w:p w14:paraId="1EB793E9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На рисунке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1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представлен статус работы сервиса, интегрированного с системой инициализации systemd. Вывод команды systemctl status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отображает текущее состояние сервиса, включая информацию о том, активен ли он, запущен ли процесс, а также последние логи, связанные с его работой. Это позволяет администратору оперативно отслеживать состояние сервиса и устранять возможные проблемы.</w:t>
      </w:r>
    </w:p>
    <w:p w14:paraId="13DF3B62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ru-RU"/>
        </w:rPr>
        <w:drawing>
          <wp:inline distT="0" distB="0" distL="114300" distR="114300">
            <wp:extent cx="5721985" cy="2136775"/>
            <wp:effectExtent l="0" t="0" r="2540" b="6350"/>
            <wp:docPr id="8" name="Изображение 8" descr="733413c8-d810-42b3-8e55-42f91b0ca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733413c8-d810-42b3-8e55-42f91b0cac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84B6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b w:val="0"/>
          <w:bCs/>
          <w:i/>
          <w:i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i/>
          <w:iCs/>
          <w:sz w:val="24"/>
          <w:szCs w:val="24"/>
          <w:rtl w:val="0"/>
          <w:lang w:val="ru-RU"/>
        </w:rPr>
        <w:t xml:space="preserve">Рисунок 1 - Статус сервиса в </w:t>
      </w:r>
      <w:r>
        <w:rPr>
          <w:rFonts w:hint="default" w:ascii="Times New Roman" w:hAnsi="Times New Roman" w:eastAsia="Times New Roman" w:cs="Times New Roman"/>
          <w:b w:val="0"/>
          <w:bCs/>
          <w:i/>
          <w:iCs/>
          <w:sz w:val="24"/>
          <w:szCs w:val="24"/>
          <w:rtl w:val="0"/>
          <w:lang w:val="en-US"/>
        </w:rPr>
        <w:t>systemd</w:t>
      </w:r>
    </w:p>
    <w:p w14:paraId="58EF07D6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pPr>
    </w:p>
    <w:p w14:paraId="665E95B5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На рисунке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2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показан пример выполнения команд, предоставляемых сервисом для управления пользователями и системными ресурсами. Вывод команды, выполненной через терминал, демонстрирует, как сервис обрабатывает запросы на добавление пользователя, изменение прав доступа или очистку кэша. В данном случае показан процесс добавления нового пользователя с указанием имени и пароля, а также автоматическое создание домашнего каталога.</w:t>
      </w:r>
    </w:p>
    <w:p w14:paraId="5080578A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drawing>
          <wp:inline distT="0" distB="0" distL="114300" distR="114300">
            <wp:extent cx="5721985" cy="2136775"/>
            <wp:effectExtent l="0" t="0" r="2540" b="6350"/>
            <wp:docPr id="9" name="Изображение 9" descr="1a2aec11-2860-4b25-a14f-3a6f1783b2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1a2aec11-2860-4b25-a14f-3a6f1783b2d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6EBF">
      <w:pPr>
        <w:spacing w:after="160" w:line="259" w:lineRule="auto"/>
        <w:jc w:val="center"/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en-US"/>
        </w:rPr>
        <w:t xml:space="preserve">Рисунок </w:t>
      </w:r>
      <w:r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ru-RU"/>
        </w:rPr>
        <w:t>2</w:t>
      </w:r>
      <w:r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ru-RU"/>
        </w:rPr>
        <w:t>Пример выполнения команд, предоставляемых сервисом</w:t>
      </w:r>
    </w:p>
    <w:p w14:paraId="5FD76D9A">
      <w:pPr>
        <w:spacing w:after="160" w:line="259" w:lineRule="auto"/>
        <w:jc w:val="center"/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ru-RU"/>
        </w:rPr>
      </w:pPr>
    </w:p>
    <w:p w14:paraId="12462B2D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rtl w:val="0"/>
          <w:lang w:val="ru-RU"/>
        </w:rPr>
        <w:t>На рисунке 3 представлено отображение сервиса в трее процессов операционной системы. Сервис, работающий в фоновом режиме, отображается в списке процессов, что позволяет администратору контролировать его работу, проверять потребление ресурсов (например, CPU и памяти) и при необходимости останавливать или перезапускать его. Это важный инструмент для мониторинга стабильности и производительности сервиса.</w:t>
      </w:r>
    </w:p>
    <w:p w14:paraId="55B32F16">
      <w:pPr>
        <w:spacing w:after="160" w:line="259" w:lineRule="auto"/>
        <w:jc w:val="center"/>
        <w:rPr>
          <w:rFonts w:hint="default" w:ascii="Times New Roman" w:hAnsi="Times New Roman" w:eastAsia="Times New Roman"/>
          <w:b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32"/>
          <w:szCs w:val="32"/>
          <w:rtl w:val="0"/>
          <w:lang w:val="en-US"/>
        </w:rPr>
        <w:drawing>
          <wp:inline distT="0" distB="0" distL="114300" distR="114300">
            <wp:extent cx="5721985" cy="3383915"/>
            <wp:effectExtent l="0" t="0" r="2540" b="6985"/>
            <wp:docPr id="10" name="Изображение 10" descr="f1702104-e4c5-401b-9ced-746e4fbed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f1702104-e4c5-401b-9ced-746e4fbed7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F70F">
      <w:pPr>
        <w:spacing w:after="160" w:line="259" w:lineRule="auto"/>
        <w:jc w:val="center"/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en-US"/>
        </w:rPr>
        <w:t xml:space="preserve">Рисунок 3 - </w:t>
      </w:r>
      <w:r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ru-RU"/>
        </w:rPr>
        <w:t>Отображение сервиса в трее процессов</w:t>
      </w:r>
    </w:p>
    <w:p w14:paraId="390C669C">
      <w:pPr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ru-RU"/>
        </w:rPr>
        <w:br w:type="page"/>
      </w:r>
    </w:p>
    <w:p w14:paraId="711D800A">
      <w:pPr>
        <w:spacing w:after="160" w:line="259" w:lineRule="auto"/>
        <w:jc w:val="center"/>
        <w:rPr>
          <w:rFonts w:hint="default" w:ascii="Times New Roman" w:hAnsi="Times New Roman" w:eastAsia="Times New Roman"/>
          <w:b w:val="0"/>
          <w:bCs/>
          <w:i/>
          <w:iCs/>
          <w:sz w:val="24"/>
          <w:szCs w:val="24"/>
          <w:rtl w:val="0"/>
          <w:lang w:val="ru-RU"/>
        </w:rPr>
      </w:pPr>
      <w:bookmarkStart w:id="12" w:name="_GoBack"/>
      <w:bookmarkEnd w:id="12"/>
    </w:p>
    <w:p w14:paraId="00000072">
      <w:pPr>
        <w:pStyle w:val="2"/>
        <w:spacing w:before="0" w:after="0" w:line="360" w:lineRule="auto"/>
        <w:ind w:right="290"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0" w:name="_z337ya" w:colFirst="0" w:colLast="0"/>
      <w:bookmarkEnd w:id="10"/>
      <w:bookmarkStart w:id="11" w:name="_Toc12974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Заключение</w:t>
      </w:r>
      <w:bookmarkEnd w:id="11"/>
    </w:p>
    <w:p w14:paraId="00000073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рамках данного проекта был разработан сервис для управления пользователями и системными ресурсами в операционной системе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Linux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Сервис предоставляет функции добавления и удаления пользователей, изменения прав доступа, очистки кэша и остановки приложений по трафику. Реализация на языке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Bash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интеграция с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systemd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позволили создать удобный и эффективный инструмент для автоматизации администрирования.</w:t>
      </w:r>
    </w:p>
    <w:p w14:paraId="00000074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будущем можно расширить функциональность сервиса, добавив поддержку дополнительных операций, таких как управление группами пользователей или мониторинг системных событий.</w:t>
      </w:r>
    </w:p>
    <w:p w14:paraId="00000075">
      <w:pPr>
        <w:spacing w:after="160" w:line="259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9" w:h="16834"/>
      <w:pgMar w:top="1134" w:right="567" w:bottom="1134" w:left="1134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A3B7458"/>
    <w:rsid w:val="0D146881"/>
    <w:rsid w:val="19772C9B"/>
    <w:rsid w:val="1B761519"/>
    <w:rsid w:val="2184648F"/>
    <w:rsid w:val="3DB334D8"/>
    <w:rsid w:val="434E4B5E"/>
    <w:rsid w:val="46FB166D"/>
    <w:rsid w:val="4C39659B"/>
    <w:rsid w:val="68785E71"/>
    <w:rsid w:val="6DB15F3A"/>
    <w:rsid w:val="780120C4"/>
    <w:rsid w:val="7C921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18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2024-12-23T11:15:52Z</dcterms:created>
  <dc:creator>khrll</dc:creator>
  <cp:lastModifiedBy>khrll</cp:lastModifiedBy>
  <dcterms:modified xsi:type="dcterms:W3CDTF">2024-12-23T11:41:00Z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779FC0792F634EF2AA0A020720BFEE68_12</vt:lpwstr>
  </property>
</Properties>
</file>